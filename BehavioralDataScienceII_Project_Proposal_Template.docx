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E232C" w:rsidRDefault="00E2207E">
      <w:pPr>
        <w:pStyle w:val="Heading1"/>
      </w:pPr>
      <w:r>
        <w:t xml:space="preserve">Behavioral </w:t>
      </w:r>
      <w:r w:rsidR="00000000">
        <w:t>Data Science</w:t>
      </w:r>
      <w:r>
        <w:t xml:space="preserve"> II</w:t>
      </w:r>
      <w:r w:rsidR="00000000">
        <w:t xml:space="preserve"> Final Project Proposal</w:t>
      </w:r>
    </w:p>
    <w:p w:rsidR="00AE232C" w:rsidRDefault="00000000">
      <w:r>
        <w:t>**Group Name**: ____________________________________</w:t>
      </w:r>
    </w:p>
    <w:p w:rsidR="00AE232C" w:rsidRDefault="00000000">
      <w:r>
        <w:t>**Team Members**: ____________________________________</w:t>
      </w:r>
    </w:p>
    <w:p w:rsidR="00AE232C" w:rsidRDefault="00000000">
      <w:r>
        <w:t>**Email Addresses**: ____________________________________</w:t>
      </w:r>
    </w:p>
    <w:p w:rsidR="00AE232C" w:rsidRDefault="00000000">
      <w:r>
        <w:t>**Date**: ______________________</w:t>
      </w:r>
      <w:r>
        <w:br/>
      </w:r>
    </w:p>
    <w:p w:rsidR="00AE232C" w:rsidRDefault="00000000">
      <w:pPr>
        <w:pStyle w:val="Heading2"/>
      </w:pPr>
      <w:r>
        <w:t>Abstract</w:t>
      </w:r>
    </w:p>
    <w:p w:rsidR="00AE232C" w:rsidRDefault="00000000">
      <w:r>
        <w:t>Provide a brief summary (3–5 sentences) of your proposed project. This should include the general topic, the dataset to be used, the goal of the analysis, and the anticipated outcomes or insights.</w:t>
      </w:r>
    </w:p>
    <w:p w:rsidR="00AE232C" w:rsidRDefault="00000000">
      <w:pPr>
        <w:pStyle w:val="Heading2"/>
      </w:pPr>
      <w:r>
        <w:t>Dataset Description</w:t>
      </w:r>
    </w:p>
    <w:p w:rsidR="00AE232C" w:rsidRDefault="00000000">
      <w:r>
        <w:t>Specify the dataset your group intends to use. Provide a brief description of the data, including its size, source, and key variables. Include a working URL to the dataset location.</w:t>
      </w:r>
      <w:r>
        <w:br/>
      </w:r>
      <w:r>
        <w:br/>
        <w:t>**Dataset URL**: ____________________________________________</w:t>
      </w:r>
    </w:p>
    <w:p w:rsidR="00AE232C" w:rsidRDefault="00000000">
      <w:pPr>
        <w:pStyle w:val="Heading2"/>
      </w:pPr>
      <w:r>
        <w:t>Research Questions or Hypotheses</w:t>
      </w:r>
    </w:p>
    <w:p w:rsidR="00AE232C" w:rsidRDefault="00000000">
      <w:r>
        <w:t>Clearly articulate the main research questions or hypotheses your group intends to investigate. Questions should be specific, measurable, and grounded in the structure of the dataset.</w:t>
      </w:r>
    </w:p>
    <w:p w:rsidR="00AE232C" w:rsidRDefault="00000000">
      <w:pPr>
        <w:pStyle w:val="Heading2"/>
      </w:pPr>
      <w:r>
        <w:t>Analytical Approach</w:t>
      </w:r>
    </w:p>
    <w:p w:rsidR="00AE232C" w:rsidRDefault="00000000">
      <w:r>
        <w:t>Describe the methods your group plans to apply to analyze the dataset. Specify whether your analysis will involve descriptive statistics, data visualization, inferential methods, or machine learning algorithms. If machine learning is used, explain the model(s) considered and their relevance to your research questions.</w:t>
      </w:r>
    </w:p>
    <w:p w:rsidR="00AE232C" w:rsidRDefault="00000000">
      <w:pPr>
        <w:pStyle w:val="Heading2"/>
      </w:pPr>
      <w:r>
        <w:t>Tools and Deliverables</w:t>
      </w:r>
    </w:p>
    <w:p w:rsidR="00AE232C" w:rsidRDefault="00000000">
      <w:r>
        <w:t>All code will be developed using Python within Jupyter Notebooks. The following components must be submitted with your final project:</w:t>
      </w:r>
      <w:r>
        <w:br/>
        <w:t>- GitHub repository with all code</w:t>
      </w:r>
      <w:r>
        <w:br/>
        <w:t>- Jupyter Notebook with code and figures</w:t>
      </w:r>
      <w:r>
        <w:br/>
        <w:t>- PowerPoint presentation summarizing findings</w:t>
      </w:r>
      <w:r>
        <w:br/>
        <w:t>- APA-style final report (10 pages)</w:t>
      </w:r>
      <w:r>
        <w:br/>
        <w:t>- 20-minute in-class presentation</w:t>
      </w:r>
    </w:p>
    <w:sectPr w:rsidR="00AE23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5847090">
    <w:abstractNumId w:val="8"/>
  </w:num>
  <w:num w:numId="2" w16cid:durableId="798451222">
    <w:abstractNumId w:val="6"/>
  </w:num>
  <w:num w:numId="3" w16cid:durableId="476261126">
    <w:abstractNumId w:val="5"/>
  </w:num>
  <w:num w:numId="4" w16cid:durableId="221336791">
    <w:abstractNumId w:val="4"/>
  </w:num>
  <w:num w:numId="5" w16cid:durableId="1361080814">
    <w:abstractNumId w:val="7"/>
  </w:num>
  <w:num w:numId="6" w16cid:durableId="1120995206">
    <w:abstractNumId w:val="3"/>
  </w:num>
  <w:num w:numId="7" w16cid:durableId="88702640">
    <w:abstractNumId w:val="2"/>
  </w:num>
  <w:num w:numId="8" w16cid:durableId="1722290745">
    <w:abstractNumId w:val="1"/>
  </w:num>
  <w:num w:numId="9" w16cid:durableId="1996838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11790"/>
    <w:rsid w:val="00326F90"/>
    <w:rsid w:val="00AA1D8D"/>
    <w:rsid w:val="00AE232C"/>
    <w:rsid w:val="00B47730"/>
    <w:rsid w:val="00CB0664"/>
    <w:rsid w:val="00E2207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20EC50"/>
  <w14:defaultImageDpi w14:val="300"/>
  <w15:docId w15:val="{E065FBCB-EF09-8946-91B9-6C5148CD7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sz w:val="20"/>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Franco Pestilli </cp:lastModifiedBy>
  <cp:revision>2</cp:revision>
  <dcterms:created xsi:type="dcterms:W3CDTF">2025-03-27T16:43:00Z</dcterms:created>
  <dcterms:modified xsi:type="dcterms:W3CDTF">2025-03-27T16:43:00Z</dcterms:modified>
  <cp:category/>
</cp:coreProperties>
</file>